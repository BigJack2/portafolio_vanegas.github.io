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9588" w14:textId="77777777" w:rsidR="00405487" w:rsidRPr="007E6B7E" w:rsidRDefault="00B35E8A">
      <w:pPr>
        <w:jc w:val="center"/>
        <w:rPr>
          <w:lang w:val="es-CO"/>
        </w:rPr>
      </w:pPr>
      <w:r w:rsidRPr="007E6B7E">
        <w:rPr>
          <w:b/>
          <w:color w:val="003B5C"/>
          <w:sz w:val="36"/>
          <w:lang w:val="es-CO"/>
        </w:rPr>
        <w:t>SEBASTIAN VANEGAS</w:t>
      </w:r>
    </w:p>
    <w:p w14:paraId="255E397B" w14:textId="77777777" w:rsidR="00405487" w:rsidRPr="007E6B7E" w:rsidRDefault="00B35E8A">
      <w:pPr>
        <w:jc w:val="center"/>
        <w:rPr>
          <w:lang w:val="es-CO"/>
        </w:rPr>
      </w:pPr>
      <w:r w:rsidRPr="007E6B7E">
        <w:rPr>
          <w:color w:val="505050"/>
          <w:lang w:val="es-CO"/>
        </w:rPr>
        <w:t xml:space="preserve">Desarrollador Full </w:t>
      </w:r>
      <w:proofErr w:type="spellStart"/>
      <w:r w:rsidRPr="007E6B7E">
        <w:rPr>
          <w:color w:val="505050"/>
          <w:lang w:val="es-CO"/>
        </w:rPr>
        <w:t>Stack</w:t>
      </w:r>
      <w:proofErr w:type="spellEnd"/>
      <w:r w:rsidRPr="007E6B7E">
        <w:rPr>
          <w:color w:val="505050"/>
          <w:lang w:val="es-CO"/>
        </w:rPr>
        <w:t xml:space="preserve"> .NET | </w:t>
      </w:r>
      <w:proofErr w:type="spellStart"/>
      <w:r w:rsidRPr="007E6B7E">
        <w:rPr>
          <w:color w:val="505050"/>
          <w:lang w:val="es-CO"/>
        </w:rPr>
        <w:t>Backend</w:t>
      </w:r>
      <w:proofErr w:type="spellEnd"/>
      <w:r w:rsidRPr="007E6B7E">
        <w:rPr>
          <w:color w:val="505050"/>
          <w:lang w:val="es-CO"/>
        </w:rPr>
        <w:t xml:space="preserve"> </w:t>
      </w:r>
      <w:proofErr w:type="spellStart"/>
      <w:r w:rsidRPr="007E6B7E">
        <w:rPr>
          <w:color w:val="505050"/>
          <w:lang w:val="es-CO"/>
        </w:rPr>
        <w:t>Developer</w:t>
      </w:r>
      <w:proofErr w:type="spellEnd"/>
      <w:r w:rsidRPr="007E6B7E">
        <w:rPr>
          <w:color w:val="505050"/>
          <w:lang w:val="es-CO"/>
        </w:rPr>
        <w:t xml:space="preserve"> | Laravel | SQL</w:t>
      </w:r>
    </w:p>
    <w:p w14:paraId="2ACFEA91" w14:textId="77777777" w:rsidR="00405487" w:rsidRPr="007E6B7E" w:rsidRDefault="00B35E8A">
      <w:pPr>
        <w:rPr>
          <w:lang w:val="es-CO"/>
        </w:rPr>
      </w:pPr>
      <w:r w:rsidRPr="007E6B7E">
        <w:rPr>
          <w:b/>
          <w:lang w:val="es-CO"/>
        </w:rPr>
        <w:br/>
        <w:t>INFORMACIÓN PERSONAL</w:t>
      </w:r>
    </w:p>
    <w:p w14:paraId="05669013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Nombre: Sebastian Vanegas</w:t>
      </w:r>
    </w:p>
    <w:p w14:paraId="4AB1E2BF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 xml:space="preserve">Profesión: Desarrollador </w:t>
      </w:r>
      <w:proofErr w:type="spellStart"/>
      <w:r w:rsidRPr="007E6B7E">
        <w:rPr>
          <w:lang w:val="es-CO"/>
        </w:rPr>
        <w:t>Frontend</w:t>
      </w:r>
      <w:proofErr w:type="spellEnd"/>
      <w:r w:rsidRPr="007E6B7E">
        <w:rPr>
          <w:lang w:val="es-CO"/>
        </w:rPr>
        <w:t>/</w:t>
      </w:r>
      <w:proofErr w:type="spellStart"/>
      <w:r w:rsidRPr="007E6B7E">
        <w:rPr>
          <w:lang w:val="es-CO"/>
        </w:rPr>
        <w:t>Backend</w:t>
      </w:r>
      <w:proofErr w:type="spellEnd"/>
      <w:r w:rsidRPr="007E6B7E">
        <w:rPr>
          <w:lang w:val="es-CO"/>
        </w:rPr>
        <w:t>, Diseñador Web &amp; Analista</w:t>
      </w:r>
    </w:p>
    <w:p w14:paraId="25549BEB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Ubicación: El Cerrito (Valle del Cauca - Colombia)</w:t>
      </w:r>
    </w:p>
    <w:p w14:paraId="39EE5ABE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Correo: jsvanegas2014@gmail.com</w:t>
      </w:r>
    </w:p>
    <w:p w14:paraId="081BF2BC" w14:textId="77777777" w:rsidR="00405487" w:rsidRPr="007E6B7E" w:rsidRDefault="00B35E8A">
      <w:pPr>
        <w:rPr>
          <w:lang w:val="es-CO"/>
        </w:rPr>
      </w:pPr>
      <w:proofErr w:type="spellStart"/>
      <w:r w:rsidRPr="007E6B7E">
        <w:rPr>
          <w:lang w:val="es-CO"/>
        </w:rPr>
        <w:t>Whatsapp</w:t>
      </w:r>
      <w:proofErr w:type="spellEnd"/>
      <w:r w:rsidRPr="007E6B7E">
        <w:rPr>
          <w:lang w:val="es-CO"/>
        </w:rPr>
        <w:t>: +57 312 426 4832</w:t>
      </w:r>
    </w:p>
    <w:p w14:paraId="333BC341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Disponibilidad: Tiempo completo / freelance / remoto</w:t>
      </w:r>
    </w:p>
    <w:p w14:paraId="16BE6DDB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LinkedIn: linkedin.com/in/sebastian-vanegas-560620127</w:t>
      </w:r>
    </w:p>
    <w:p w14:paraId="22892AD9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>GitHub: github.com/BigJack2</w:t>
      </w:r>
    </w:p>
    <w:p w14:paraId="033D9AD5" w14:textId="77777777" w:rsidR="00405487" w:rsidRPr="007E6B7E" w:rsidRDefault="00B35E8A">
      <w:pPr>
        <w:rPr>
          <w:lang w:val="es-CO"/>
        </w:rPr>
      </w:pPr>
      <w:r w:rsidRPr="007E6B7E">
        <w:rPr>
          <w:b/>
          <w:lang w:val="es-CO"/>
        </w:rPr>
        <w:br/>
        <w:t>PERFIL PROFESIONAL</w:t>
      </w:r>
    </w:p>
    <w:p w14:paraId="6D69823E" w14:textId="77777777" w:rsidR="00405487" w:rsidRPr="007E6B7E" w:rsidRDefault="00B35E8A">
      <w:pPr>
        <w:rPr>
          <w:lang w:val="es-CO"/>
        </w:rPr>
      </w:pPr>
      <w:r w:rsidRPr="007E6B7E">
        <w:rPr>
          <w:lang w:val="es-CO"/>
        </w:rPr>
        <w:t xml:space="preserve">Desarrollador Full </w:t>
      </w:r>
      <w:proofErr w:type="spellStart"/>
      <w:r w:rsidRPr="007E6B7E">
        <w:rPr>
          <w:lang w:val="es-CO"/>
        </w:rPr>
        <w:t>Stack</w:t>
      </w:r>
      <w:proofErr w:type="spellEnd"/>
      <w:r w:rsidRPr="007E6B7E">
        <w:rPr>
          <w:lang w:val="es-CO"/>
        </w:rPr>
        <w:t xml:space="preserve"> con experiencia en el diseño, desarrollo y mantenimiento de aplicaciones web utilizando tecnologías .NET, C#, </w:t>
      </w:r>
      <w:proofErr w:type="spellStart"/>
      <w:r w:rsidRPr="007E6B7E">
        <w:rPr>
          <w:lang w:val="es-CO"/>
        </w:rPr>
        <w:t>Blazor</w:t>
      </w:r>
      <w:proofErr w:type="spellEnd"/>
      <w:r w:rsidRPr="007E6B7E">
        <w:rPr>
          <w:lang w:val="es-CO"/>
        </w:rPr>
        <w:t xml:space="preserve"> y Laravel. Apasionado por la programación, la arquitectura limpia y las buenas prácticas de desarrollo como SOLID, KISS y </w:t>
      </w:r>
      <w:proofErr w:type="spellStart"/>
      <w:r w:rsidRPr="007E6B7E">
        <w:rPr>
          <w:lang w:val="es-CO"/>
        </w:rPr>
        <w:t>Clean</w:t>
      </w:r>
      <w:proofErr w:type="spellEnd"/>
      <w:r w:rsidRPr="007E6B7E">
        <w:rPr>
          <w:lang w:val="es-CO"/>
        </w:rPr>
        <w:t xml:space="preserve"> </w:t>
      </w:r>
      <w:proofErr w:type="spellStart"/>
      <w:r w:rsidRPr="007E6B7E">
        <w:rPr>
          <w:lang w:val="es-CO"/>
        </w:rPr>
        <w:t>Code</w:t>
      </w:r>
      <w:proofErr w:type="spellEnd"/>
      <w:r w:rsidRPr="007E6B7E">
        <w:rPr>
          <w:lang w:val="es-CO"/>
        </w:rPr>
        <w:t>. Cuento con más de cuatro años de experiencia en entornos empresariales, especialmente en el desarrollo de soluciones ERP y proyectos personalizados de alto rendimiento. Destaco por mi compromiso, capacidad analítica y orientación a resultados.</w:t>
      </w:r>
    </w:p>
    <w:p w14:paraId="03B66C75" w14:textId="77777777" w:rsidR="00405487" w:rsidRDefault="00B35E8A">
      <w:r w:rsidRPr="007E6B7E">
        <w:rPr>
          <w:b/>
          <w:lang w:val="es-CO"/>
        </w:rPr>
        <w:br/>
      </w:r>
      <w:r>
        <w:rPr>
          <w:b/>
        </w:rPr>
        <w:t>HABILIDADES TÉCNICAS</w:t>
      </w:r>
    </w:p>
    <w:p w14:paraId="086B6627" w14:textId="1B3C63C0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 xml:space="preserve">Lenguajes y </w:t>
      </w:r>
      <w:proofErr w:type="spellStart"/>
      <w:r w:rsidRPr="007E6B7E">
        <w:rPr>
          <w:lang w:val="es-CO"/>
        </w:rPr>
        <w:t>Frameworks</w:t>
      </w:r>
      <w:proofErr w:type="spellEnd"/>
      <w:r w:rsidRPr="007E6B7E">
        <w:rPr>
          <w:lang w:val="es-CO"/>
        </w:rPr>
        <w:t xml:space="preserve">: C# (Avanzado), ASP.NET (Avanzado), </w:t>
      </w:r>
      <w:proofErr w:type="spellStart"/>
      <w:r w:rsidRPr="007E6B7E">
        <w:rPr>
          <w:lang w:val="es-CO"/>
        </w:rPr>
        <w:t>Blazor</w:t>
      </w:r>
      <w:proofErr w:type="spellEnd"/>
      <w:r w:rsidRPr="007E6B7E">
        <w:rPr>
          <w:lang w:val="es-CO"/>
        </w:rPr>
        <w:t xml:space="preserve"> (Avanzado), PHP (Avanzado), Laravel (Intermedio), Blade (Intermedio), JavaScript (Básico)</w:t>
      </w:r>
      <w:r w:rsidR="00754560">
        <w:rPr>
          <w:lang w:val="es-CO"/>
        </w:rPr>
        <w:t>.</w:t>
      </w:r>
    </w:p>
    <w:p w14:paraId="1B3A88A3" w14:textId="6BAE5D40" w:rsidR="00405487" w:rsidRPr="007E6B7E" w:rsidRDefault="00B35E8A">
      <w:pPr>
        <w:pStyle w:val="Listaconvietas"/>
        <w:rPr>
          <w:lang w:val="es-CO"/>
        </w:rPr>
      </w:pPr>
      <w:proofErr w:type="spellStart"/>
      <w:r w:rsidRPr="007E6B7E">
        <w:rPr>
          <w:lang w:val="es-CO"/>
        </w:rPr>
        <w:t>Frontend</w:t>
      </w:r>
      <w:proofErr w:type="spellEnd"/>
      <w:r w:rsidRPr="007E6B7E">
        <w:rPr>
          <w:lang w:val="es-CO"/>
        </w:rPr>
        <w:t xml:space="preserve"> y Diseño Web: HTML5 (Avanzado), CSS3 (</w:t>
      </w:r>
      <w:r w:rsidR="007E6B7E" w:rsidRPr="007E6B7E">
        <w:rPr>
          <w:lang w:val="es-CO"/>
        </w:rPr>
        <w:t>Avanzado</w:t>
      </w:r>
      <w:r w:rsidRPr="007E6B7E">
        <w:rPr>
          <w:lang w:val="es-CO"/>
        </w:rPr>
        <w:t>), SASS (Intermedio), Bootstrap 5 (</w:t>
      </w:r>
      <w:r w:rsidR="007E6B7E" w:rsidRPr="007E6B7E">
        <w:rPr>
          <w:lang w:val="es-CO"/>
        </w:rPr>
        <w:t>Avanzado</w:t>
      </w:r>
      <w:r w:rsidRPr="007E6B7E">
        <w:rPr>
          <w:lang w:val="es-CO"/>
        </w:rPr>
        <w:t xml:space="preserve">), Corel </w:t>
      </w:r>
      <w:proofErr w:type="spellStart"/>
      <w:r w:rsidRPr="007E6B7E">
        <w:rPr>
          <w:lang w:val="es-CO"/>
        </w:rPr>
        <w:t>Draw</w:t>
      </w:r>
      <w:proofErr w:type="spellEnd"/>
      <w:r w:rsidRPr="007E6B7E">
        <w:rPr>
          <w:lang w:val="es-CO"/>
        </w:rPr>
        <w:t xml:space="preserve"> (Avanzado)</w:t>
      </w:r>
      <w:r w:rsidR="00754560">
        <w:rPr>
          <w:lang w:val="es-CO"/>
        </w:rPr>
        <w:t>.</w:t>
      </w:r>
    </w:p>
    <w:p w14:paraId="2F989DF9" w14:textId="76CB8E32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 xml:space="preserve">Bases de Datos: SQL Server (Intermedio), </w:t>
      </w:r>
      <w:proofErr w:type="spellStart"/>
      <w:r w:rsidRPr="007E6B7E">
        <w:rPr>
          <w:lang w:val="es-CO"/>
        </w:rPr>
        <w:t>MySQLi</w:t>
      </w:r>
      <w:proofErr w:type="spellEnd"/>
      <w:r w:rsidRPr="007E6B7E">
        <w:rPr>
          <w:lang w:val="es-CO"/>
        </w:rPr>
        <w:t xml:space="preserve"> (Intermedio), MongoDB (</w:t>
      </w:r>
      <w:r w:rsidR="007E6B7E" w:rsidRPr="007E6B7E">
        <w:rPr>
          <w:lang w:val="es-CO"/>
        </w:rPr>
        <w:t>Básico</w:t>
      </w:r>
      <w:r w:rsidRPr="007E6B7E">
        <w:rPr>
          <w:lang w:val="es-CO"/>
        </w:rPr>
        <w:t>)</w:t>
      </w:r>
      <w:r w:rsidR="00754560">
        <w:rPr>
          <w:lang w:val="es-CO"/>
        </w:rPr>
        <w:t>.</w:t>
      </w:r>
    </w:p>
    <w:p w14:paraId="0CF11B3F" w14:textId="7A1AFF02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Control de Versiones: Git (</w:t>
      </w:r>
      <w:r w:rsidR="007E6B7E" w:rsidRPr="007E6B7E">
        <w:rPr>
          <w:lang w:val="es-CO"/>
        </w:rPr>
        <w:t>Avanzado</w:t>
      </w:r>
      <w:r w:rsidRPr="007E6B7E">
        <w:rPr>
          <w:lang w:val="es-CO"/>
        </w:rPr>
        <w:t xml:space="preserve">), GitHub (Avanzado), </w:t>
      </w:r>
      <w:proofErr w:type="spellStart"/>
      <w:r w:rsidRPr="007E6B7E">
        <w:rPr>
          <w:lang w:val="es-CO"/>
        </w:rPr>
        <w:t>GitLab</w:t>
      </w:r>
      <w:proofErr w:type="spellEnd"/>
      <w:r w:rsidRPr="007E6B7E">
        <w:rPr>
          <w:lang w:val="es-CO"/>
        </w:rPr>
        <w:t xml:space="preserve"> (Avanzado)</w:t>
      </w:r>
      <w:r w:rsidR="00754560">
        <w:rPr>
          <w:lang w:val="es-CO"/>
        </w:rPr>
        <w:t>.</w:t>
      </w:r>
    </w:p>
    <w:p w14:paraId="18AF05CC" w14:textId="78B5F0D3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Gestión y Administración T.I.: Administración T.I. (Avanzado), Gestión de proyectos (Intermedio), Scrum Master (Intermedio), Jira (Intermedio)</w:t>
      </w:r>
      <w:r w:rsidR="00754560">
        <w:rPr>
          <w:lang w:val="es-CO"/>
        </w:rPr>
        <w:t>.</w:t>
      </w:r>
    </w:p>
    <w:p w14:paraId="0D7E28A5" w14:textId="76E4CDA7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Otras Competencias Técnicas: Mantenimiento de cómputo (Avanzado), Office (Avanzado)</w:t>
      </w:r>
      <w:r w:rsidR="00754560">
        <w:rPr>
          <w:lang w:val="es-CO"/>
        </w:rPr>
        <w:t>.</w:t>
      </w:r>
    </w:p>
    <w:p w14:paraId="3BEA0AFF" w14:textId="77777777" w:rsidR="00405487" w:rsidRDefault="00B35E8A">
      <w:r w:rsidRPr="007E6B7E">
        <w:rPr>
          <w:b/>
          <w:lang w:val="es-CO"/>
        </w:rPr>
        <w:lastRenderedPageBreak/>
        <w:br/>
      </w:r>
      <w:r>
        <w:rPr>
          <w:b/>
        </w:rPr>
        <w:t>HABILIDADES BLANDAS</w:t>
      </w:r>
    </w:p>
    <w:p w14:paraId="1CB4B64D" w14:textId="1F5CB75B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Comunicación y Relaciones Interpersonales: Comunicación efectiva, escucha activa, empatía y trabajo en equipo.</w:t>
      </w:r>
    </w:p>
    <w:p w14:paraId="5BC25D65" w14:textId="79CA5604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Liderazgo y Gestión: Liderazgo positivo, coordinación de proyectos, responsabilidad y toma de decisiones.</w:t>
      </w:r>
    </w:p>
    <w:p w14:paraId="4A85D916" w14:textId="1B652508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Pensamiento Analítico y Resolución de Problemas: Análisis lógico, resolución de problemas complejos, adaptabilidad y enfoque en resultados.</w:t>
      </w:r>
    </w:p>
    <w:p w14:paraId="0BE60254" w14:textId="48E1BDF4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Crecimiento Personal y Profesional: Autodisciplina, organización, resiliencia y aprendizaje continuo.</w:t>
      </w:r>
    </w:p>
    <w:p w14:paraId="11F4021F" w14:textId="77777777" w:rsidR="00405487" w:rsidRDefault="00B35E8A">
      <w:r w:rsidRPr="007E6B7E">
        <w:rPr>
          <w:b/>
          <w:lang w:val="es-CO"/>
        </w:rPr>
        <w:br/>
      </w:r>
      <w:r>
        <w:rPr>
          <w:b/>
        </w:rPr>
        <w:t>IDIOMAS</w:t>
      </w:r>
    </w:p>
    <w:p w14:paraId="59021C2D" w14:textId="38CB6DE1" w:rsidR="00405487" w:rsidRDefault="00B35E8A">
      <w:pPr>
        <w:pStyle w:val="Listaconvietas"/>
      </w:pPr>
      <w:proofErr w:type="spellStart"/>
      <w:r>
        <w:t>Español</w:t>
      </w:r>
      <w:proofErr w:type="spellEnd"/>
      <w:r>
        <w:t xml:space="preserve">: </w:t>
      </w:r>
      <w:proofErr w:type="spellStart"/>
      <w:r>
        <w:t>Nativo</w:t>
      </w:r>
      <w:proofErr w:type="spellEnd"/>
      <w:r>
        <w:t>.</w:t>
      </w:r>
    </w:p>
    <w:p w14:paraId="40FFDE0A" w14:textId="7DC56CF2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Inglés: Intermedio B1 (Lectura técnica y comunicación profesional).</w:t>
      </w:r>
    </w:p>
    <w:p w14:paraId="32F5EA7E" w14:textId="77777777" w:rsidR="00405487" w:rsidRDefault="00B35E8A">
      <w:r w:rsidRPr="007E6B7E">
        <w:rPr>
          <w:b/>
          <w:lang w:val="es-CO"/>
        </w:rPr>
        <w:br/>
      </w:r>
      <w:r>
        <w:rPr>
          <w:b/>
        </w:rPr>
        <w:t>EDUCACIÓN</w:t>
      </w:r>
    </w:p>
    <w:p w14:paraId="1F31BAD8" w14:textId="5433E784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Tecnólogo en Análisis &amp; Desarrollo de Sistemas de Información – SENA Palmira (2012 - 2015)</w:t>
      </w:r>
      <w:r w:rsidR="00754560">
        <w:rPr>
          <w:lang w:val="es-CO"/>
        </w:rPr>
        <w:t>.</w:t>
      </w:r>
    </w:p>
    <w:p w14:paraId="51D9A67E" w14:textId="42B27B60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Ingeniería de Sistemas (En pausa, faltan 2 semestres) – UNAD (2016 - 2018)</w:t>
      </w:r>
      <w:r w:rsidR="00754560">
        <w:rPr>
          <w:lang w:val="es-CO"/>
        </w:rPr>
        <w:t>.</w:t>
      </w:r>
    </w:p>
    <w:p w14:paraId="25D50831" w14:textId="77777777" w:rsidR="00405487" w:rsidRDefault="00B35E8A">
      <w:r w:rsidRPr="007E6B7E">
        <w:rPr>
          <w:b/>
          <w:lang w:val="es-CO"/>
        </w:rPr>
        <w:br/>
      </w:r>
      <w:r>
        <w:rPr>
          <w:b/>
        </w:rPr>
        <w:t>CURSOS COMPLEMENTARIOS</w:t>
      </w:r>
    </w:p>
    <w:p w14:paraId="78A80029" w14:textId="692A53D0" w:rsidR="00405487" w:rsidRDefault="00B35E8A">
      <w:pPr>
        <w:pStyle w:val="Listaconvietas"/>
      </w:pPr>
      <w:proofErr w:type="spellStart"/>
      <w:r>
        <w:t>Platzi</w:t>
      </w:r>
      <w:proofErr w:type="spellEnd"/>
      <w:r>
        <w:t>: JavaScript, POO, PHP POO, Backend, C#, .NET, Entity Framework, Blazor y .NET.</w:t>
      </w:r>
    </w:p>
    <w:p w14:paraId="601B2638" w14:textId="45D5297D" w:rsidR="00405487" w:rsidRDefault="00B35E8A">
      <w:pPr>
        <w:pStyle w:val="Listaconvietas"/>
      </w:pPr>
      <w:r>
        <w:t>Udemy: Bootstrap 5, SEO Google Search Console, Marketing e-Mail Masivo.</w:t>
      </w:r>
    </w:p>
    <w:p w14:paraId="0C961FF8" w14:textId="710A9283" w:rsidR="00405487" w:rsidRDefault="00B35E8A">
      <w:pPr>
        <w:pStyle w:val="Listaconvietas"/>
      </w:pPr>
      <w:proofErr w:type="spellStart"/>
      <w:r>
        <w:t>Fedesoft</w:t>
      </w:r>
      <w:proofErr w:type="spellEnd"/>
      <w:r>
        <w:t xml:space="preserve">: </w:t>
      </w:r>
      <w:proofErr w:type="spellStart"/>
      <w:r>
        <w:t>Desarrollador</w:t>
      </w:r>
      <w:proofErr w:type="spellEnd"/>
      <w:r>
        <w:t xml:space="preserve"> Full Stack.</w:t>
      </w:r>
    </w:p>
    <w:p w14:paraId="7655169A" w14:textId="4B0AFC2E" w:rsidR="00405487" w:rsidRDefault="00B35E8A">
      <w:pPr>
        <w:pStyle w:val="Listaconvietas"/>
      </w:pPr>
      <w:r>
        <w:t>SENA / Carvajal: Corel Draw, Google Apps, Software Asset Management, SharePoint.</w:t>
      </w:r>
    </w:p>
    <w:p w14:paraId="395103E9" w14:textId="77777777" w:rsidR="00405487" w:rsidRPr="007E6B7E" w:rsidRDefault="00B35E8A">
      <w:pPr>
        <w:rPr>
          <w:lang w:val="es-CO"/>
        </w:rPr>
      </w:pPr>
      <w:r w:rsidRPr="00754560">
        <w:rPr>
          <w:b/>
          <w:lang w:val="es-CO"/>
        </w:rPr>
        <w:br/>
      </w:r>
      <w:r w:rsidRPr="007E6B7E">
        <w:rPr>
          <w:b/>
          <w:lang w:val="es-CO"/>
        </w:rPr>
        <w:t>EXPERIENCIA PROFESIONAL</w:t>
      </w:r>
    </w:p>
    <w:p w14:paraId="740FE61F" w14:textId="77777777" w:rsidR="00405487" w:rsidRPr="007E6B7E" w:rsidRDefault="00B35E8A">
      <w:pPr>
        <w:rPr>
          <w:lang w:val="es-CO"/>
        </w:rPr>
      </w:pPr>
      <w:r w:rsidRPr="007E6B7E">
        <w:rPr>
          <w:b/>
          <w:lang w:val="es-CO"/>
        </w:rPr>
        <w:t>Analista de sistemas T.I. - Carvajal Espacios S.A.S. (2016 - 2018)</w:t>
      </w:r>
    </w:p>
    <w:p w14:paraId="1C9EB7C0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Administrar licencias ERP Oracle, Office 365, dominios web, accesos a Sites SharePoint y proveedores tecnológicos.</w:t>
      </w:r>
    </w:p>
    <w:p w14:paraId="0FFC0A8F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 xml:space="preserve">Compra, soporte y garantías de </w:t>
      </w:r>
      <w:proofErr w:type="spellStart"/>
      <w:r w:rsidRPr="00590EC6">
        <w:rPr>
          <w:lang w:val="es-CO"/>
        </w:rPr>
        <w:t>PCs</w:t>
      </w:r>
      <w:proofErr w:type="spellEnd"/>
      <w:r w:rsidRPr="00590EC6">
        <w:rPr>
          <w:lang w:val="es-CO"/>
        </w:rPr>
        <w:t xml:space="preserve">, impresoras, proyectores, </w:t>
      </w:r>
      <w:proofErr w:type="spellStart"/>
      <w:r w:rsidRPr="00590EC6">
        <w:rPr>
          <w:lang w:val="es-CO"/>
        </w:rPr>
        <w:t>access</w:t>
      </w:r>
      <w:proofErr w:type="spellEnd"/>
      <w:r w:rsidRPr="00590EC6">
        <w:rPr>
          <w:lang w:val="es-CO"/>
        </w:rPr>
        <w:t xml:space="preserve"> </w:t>
      </w:r>
      <w:proofErr w:type="spellStart"/>
      <w:r w:rsidRPr="00590EC6">
        <w:rPr>
          <w:lang w:val="es-CO"/>
        </w:rPr>
        <w:t>points</w:t>
      </w:r>
      <w:proofErr w:type="spellEnd"/>
      <w:r w:rsidRPr="00590EC6">
        <w:rPr>
          <w:lang w:val="es-CO"/>
        </w:rPr>
        <w:t xml:space="preserve"> y telefonía fija.</w:t>
      </w:r>
    </w:p>
    <w:p w14:paraId="532DC034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Administración y pagos de telefonía fija y móvil.</w:t>
      </w:r>
    </w:p>
    <w:p w14:paraId="1D3363D5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Aprobación de asignación de licencias ERP y permisos de navegación.</w:t>
      </w:r>
    </w:p>
    <w:p w14:paraId="5789AD28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lastRenderedPageBreak/>
        <w:t>Negociaciones tecnológicas y pagos a proveedores, monitoreo de red, atención de auditorías y creación de instructivos técnicos.</w:t>
      </w:r>
    </w:p>
    <w:p w14:paraId="57C4BC02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Gestión de proyectos tecnológicos.</w:t>
      </w:r>
    </w:p>
    <w:p w14:paraId="097DE1D2" w14:textId="316D88D2" w:rsidR="00405487" w:rsidRPr="007E6B7E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Gestión de contratos leasing para adquisición de equipos</w:t>
      </w:r>
      <w:r w:rsidRPr="007E6B7E">
        <w:rPr>
          <w:lang w:val="es-CO"/>
        </w:rPr>
        <w:t>.</w:t>
      </w:r>
    </w:p>
    <w:p w14:paraId="3D4CD954" w14:textId="77777777" w:rsidR="00405487" w:rsidRDefault="00B35E8A">
      <w:proofErr w:type="spellStart"/>
      <w:r>
        <w:rPr>
          <w:b/>
        </w:rPr>
        <w:t>Desarrollador</w:t>
      </w:r>
      <w:proofErr w:type="spellEnd"/>
      <w:r>
        <w:rPr>
          <w:b/>
        </w:rPr>
        <w:t xml:space="preserve"> Web Full Stack - Buhodemica S.A.S. (2018 - 2020)</w:t>
      </w:r>
    </w:p>
    <w:p w14:paraId="483A5384" w14:textId="4D570A18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Fundador y desarrollador único del proyecto educativo www.buhodemica.com.</w:t>
      </w:r>
    </w:p>
    <w:p w14:paraId="261BE4E1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Análisis de mercado y definición del modelo de negocio.</w:t>
      </w:r>
    </w:p>
    <w:p w14:paraId="1728638F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Levantamiento y documentación de requerimientos.</w:t>
      </w:r>
    </w:p>
    <w:p w14:paraId="038013EF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 xml:space="preserve">Diseño y desarrollo </w:t>
      </w:r>
      <w:proofErr w:type="spellStart"/>
      <w:r w:rsidRPr="00590EC6">
        <w:rPr>
          <w:lang w:val="es-CO"/>
        </w:rPr>
        <w:t>Frontend</w:t>
      </w:r>
      <w:proofErr w:type="spellEnd"/>
      <w:r w:rsidRPr="00590EC6">
        <w:rPr>
          <w:lang w:val="es-CO"/>
        </w:rPr>
        <w:t xml:space="preserve"> (HTML5, CSS3).</w:t>
      </w:r>
    </w:p>
    <w:p w14:paraId="63896707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 xml:space="preserve">Desarrollo </w:t>
      </w:r>
      <w:proofErr w:type="spellStart"/>
      <w:r w:rsidRPr="00590EC6">
        <w:rPr>
          <w:lang w:val="es-CO"/>
        </w:rPr>
        <w:t>Backend</w:t>
      </w:r>
      <w:proofErr w:type="spellEnd"/>
      <w:r w:rsidRPr="00590EC6">
        <w:rPr>
          <w:lang w:val="es-CO"/>
        </w:rPr>
        <w:t xml:space="preserve"> (PHP, SQL).</w:t>
      </w:r>
    </w:p>
    <w:p w14:paraId="29426205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Configuración, despliegue y mantenimiento del servidor web.</w:t>
      </w:r>
    </w:p>
    <w:p w14:paraId="72B7118F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Desarrollo de nuevas funcionalidades y mejoras continuas.</w:t>
      </w:r>
    </w:p>
    <w:p w14:paraId="7429A08B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Soporte técnico y atención a usuarios.</w:t>
      </w:r>
    </w:p>
    <w:p w14:paraId="7C00EF9A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Constitución legal de la empresa y gestión administrativa básica.</w:t>
      </w:r>
    </w:p>
    <w:p w14:paraId="4AF4D191" w14:textId="77777777" w:rsidR="00B35E8A" w:rsidRPr="00590EC6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Estrategias de marketing digital y posicionamiento en línea.</w:t>
      </w:r>
    </w:p>
    <w:p w14:paraId="00AA5DAA" w14:textId="52DCAC34" w:rsidR="00405487" w:rsidRPr="00B35E8A" w:rsidRDefault="00B35E8A" w:rsidP="00B35E8A">
      <w:pPr>
        <w:pStyle w:val="Listaconvietas"/>
        <w:rPr>
          <w:lang w:val="es-CO"/>
        </w:rPr>
      </w:pPr>
      <w:r w:rsidRPr="00590EC6">
        <w:rPr>
          <w:lang w:val="es-CO"/>
        </w:rPr>
        <w:t>Prospección de clientes y venta directa del servicio.</w:t>
      </w:r>
    </w:p>
    <w:p w14:paraId="22D7E4B4" w14:textId="77777777" w:rsidR="00405487" w:rsidRPr="007E6B7E" w:rsidRDefault="00B35E8A">
      <w:pPr>
        <w:rPr>
          <w:lang w:val="es-CO"/>
        </w:rPr>
      </w:pPr>
      <w:r w:rsidRPr="007E6B7E">
        <w:rPr>
          <w:b/>
          <w:lang w:val="es-CO"/>
        </w:rPr>
        <w:t>Docente de Matemáticas - Instituto Gabriela Mistral (2019 - 2022)</w:t>
      </w:r>
    </w:p>
    <w:p w14:paraId="4F6D973B" w14:textId="56C938F7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Impartición de clases en Matemáticas, Física Aplicada y Estadística para grados 6.º a 11.º.</w:t>
      </w:r>
    </w:p>
    <w:p w14:paraId="3A4F88B7" w14:textId="77777777" w:rsidR="00405487" w:rsidRPr="007E6B7E" w:rsidRDefault="00B35E8A">
      <w:pPr>
        <w:rPr>
          <w:lang w:val="es-CO"/>
        </w:rPr>
      </w:pPr>
      <w:r w:rsidRPr="007E6B7E">
        <w:rPr>
          <w:b/>
          <w:lang w:val="es-CO"/>
        </w:rPr>
        <w:t xml:space="preserve">Desarrollador </w:t>
      </w:r>
      <w:proofErr w:type="spellStart"/>
      <w:r w:rsidRPr="007E6B7E">
        <w:rPr>
          <w:b/>
          <w:lang w:val="es-CO"/>
        </w:rPr>
        <w:t>Jr</w:t>
      </w:r>
      <w:proofErr w:type="spellEnd"/>
      <w:r w:rsidRPr="007E6B7E">
        <w:rPr>
          <w:b/>
          <w:lang w:val="es-CO"/>
        </w:rPr>
        <w:t xml:space="preserve"> - Sistemas de Información Empresarial S.A. (2022 - Actualidad)</w:t>
      </w:r>
    </w:p>
    <w:p w14:paraId="183CA136" w14:textId="5EEFA1DD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 xml:space="preserve">Desarrollador </w:t>
      </w:r>
      <w:proofErr w:type="spellStart"/>
      <w:r w:rsidRPr="007E6B7E">
        <w:rPr>
          <w:lang w:val="es-CO"/>
        </w:rPr>
        <w:t>Backend</w:t>
      </w:r>
      <w:proofErr w:type="spellEnd"/>
      <w:r w:rsidRPr="007E6B7E">
        <w:rPr>
          <w:lang w:val="es-CO"/>
        </w:rPr>
        <w:t xml:space="preserve"> especializado en C# y .NET con enfoque en rendimiento, escalabilidad y mantenibilidad.</w:t>
      </w:r>
    </w:p>
    <w:p w14:paraId="69014817" w14:textId="61889EE5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 xml:space="preserve">Desarrollo de componentes en </w:t>
      </w:r>
      <w:proofErr w:type="spellStart"/>
      <w:r w:rsidRPr="007E6B7E">
        <w:rPr>
          <w:lang w:val="es-CO"/>
        </w:rPr>
        <w:t>Blazor</w:t>
      </w:r>
      <w:proofErr w:type="spellEnd"/>
      <w:r w:rsidRPr="007E6B7E">
        <w:rPr>
          <w:lang w:val="es-CO"/>
        </w:rPr>
        <w:t xml:space="preserve">, integración de </w:t>
      </w:r>
      <w:proofErr w:type="spellStart"/>
      <w:r w:rsidRPr="007E6B7E">
        <w:rPr>
          <w:lang w:val="es-CO"/>
        </w:rPr>
        <w:t>APIs</w:t>
      </w:r>
      <w:proofErr w:type="spellEnd"/>
      <w:r w:rsidRPr="007E6B7E">
        <w:rPr>
          <w:lang w:val="es-CO"/>
        </w:rPr>
        <w:t xml:space="preserve"> REST y aplicación de principios SOLID, KISS y </w:t>
      </w:r>
      <w:proofErr w:type="spellStart"/>
      <w:r w:rsidRPr="007E6B7E">
        <w:rPr>
          <w:lang w:val="es-CO"/>
        </w:rPr>
        <w:t>Clean</w:t>
      </w:r>
      <w:proofErr w:type="spellEnd"/>
      <w:r w:rsidRPr="007E6B7E">
        <w:rPr>
          <w:lang w:val="es-CO"/>
        </w:rPr>
        <w:t xml:space="preserve"> </w:t>
      </w:r>
      <w:proofErr w:type="spellStart"/>
      <w:r w:rsidRPr="007E6B7E">
        <w:rPr>
          <w:lang w:val="es-CO"/>
        </w:rPr>
        <w:t>Code</w:t>
      </w:r>
      <w:proofErr w:type="spellEnd"/>
      <w:r w:rsidRPr="007E6B7E">
        <w:rPr>
          <w:lang w:val="es-CO"/>
        </w:rPr>
        <w:t>.</w:t>
      </w:r>
    </w:p>
    <w:p w14:paraId="71379263" w14:textId="6426166C" w:rsidR="00405487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>Pruebas unitarias, control de versiones con Git/</w:t>
      </w:r>
      <w:proofErr w:type="spellStart"/>
      <w:r w:rsidRPr="007E6B7E">
        <w:rPr>
          <w:lang w:val="es-CO"/>
        </w:rPr>
        <w:t>GitLab</w:t>
      </w:r>
      <w:proofErr w:type="spellEnd"/>
      <w:r w:rsidRPr="007E6B7E">
        <w:rPr>
          <w:lang w:val="es-CO"/>
        </w:rPr>
        <w:t xml:space="preserve"> y documentación técnica en Word/</w:t>
      </w:r>
      <w:proofErr w:type="spellStart"/>
      <w:r w:rsidRPr="007E6B7E">
        <w:rPr>
          <w:lang w:val="es-CO"/>
        </w:rPr>
        <w:t>Markdown</w:t>
      </w:r>
      <w:proofErr w:type="spellEnd"/>
      <w:r w:rsidRPr="007E6B7E">
        <w:rPr>
          <w:lang w:val="es-CO"/>
        </w:rPr>
        <w:t>.</w:t>
      </w:r>
    </w:p>
    <w:p w14:paraId="6F0E6A73" w14:textId="77777777" w:rsidR="007E6B7E" w:rsidRPr="00590EC6" w:rsidRDefault="007E6B7E" w:rsidP="007E6B7E">
      <w:pPr>
        <w:pStyle w:val="Listaconvietas"/>
        <w:rPr>
          <w:lang w:val="es-CO"/>
        </w:rPr>
      </w:pPr>
      <w:r w:rsidRPr="00590EC6">
        <w:rPr>
          <w:lang w:val="es-CO"/>
        </w:rPr>
        <w:t xml:space="preserve">Pruebas unitarias con </w:t>
      </w:r>
      <w:proofErr w:type="spellStart"/>
      <w:r w:rsidRPr="00590EC6">
        <w:rPr>
          <w:lang w:val="es-CO"/>
        </w:rPr>
        <w:t>xUnit</w:t>
      </w:r>
      <w:proofErr w:type="spellEnd"/>
      <w:r w:rsidRPr="00590EC6">
        <w:rPr>
          <w:lang w:val="es-CO"/>
        </w:rPr>
        <w:t xml:space="preserve"> y </w:t>
      </w:r>
      <w:proofErr w:type="spellStart"/>
      <w:r w:rsidRPr="00590EC6">
        <w:rPr>
          <w:lang w:val="es-CO"/>
        </w:rPr>
        <w:t>NUnit</w:t>
      </w:r>
      <w:proofErr w:type="spellEnd"/>
      <w:r w:rsidRPr="00590EC6">
        <w:rPr>
          <w:lang w:val="es-CO"/>
        </w:rPr>
        <w:t xml:space="preserve"> para garantizar calidad y estabilidad.</w:t>
      </w:r>
    </w:p>
    <w:p w14:paraId="24370D85" w14:textId="716549C7" w:rsidR="007E6B7E" w:rsidRPr="007E6B7E" w:rsidRDefault="007E6B7E">
      <w:pPr>
        <w:pStyle w:val="Listaconvietas"/>
        <w:rPr>
          <w:lang w:val="es-CO"/>
        </w:rPr>
      </w:pPr>
      <w:r>
        <w:rPr>
          <w:lang w:val="es-CO"/>
        </w:rPr>
        <w:t xml:space="preserve">Validaciones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con </w:t>
      </w:r>
      <w:proofErr w:type="spellStart"/>
      <w:r>
        <w:rPr>
          <w:lang w:val="es-CO"/>
        </w:rPr>
        <w:t>Fluent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Validation</w:t>
      </w:r>
      <w:proofErr w:type="spellEnd"/>
      <w:r>
        <w:rPr>
          <w:lang w:val="es-CO"/>
        </w:rPr>
        <w:t>.</w:t>
      </w:r>
    </w:p>
    <w:p w14:paraId="7BF7DFB7" w14:textId="77777777" w:rsidR="00405487" w:rsidRDefault="00B35E8A">
      <w:r w:rsidRPr="007E6B7E">
        <w:rPr>
          <w:b/>
          <w:lang w:val="es-CO"/>
        </w:rPr>
        <w:br/>
      </w:r>
      <w:r>
        <w:rPr>
          <w:b/>
        </w:rPr>
        <w:t>CARGOS DE INTERÉS</w:t>
      </w:r>
    </w:p>
    <w:p w14:paraId="6F4E6424" w14:textId="63C78F3A" w:rsidR="00405487" w:rsidRPr="007E6B7E" w:rsidRDefault="00B35E8A">
      <w:pPr>
        <w:pStyle w:val="Listaconvietas"/>
        <w:rPr>
          <w:lang w:val="es-CO"/>
        </w:rPr>
      </w:pPr>
      <w:r w:rsidRPr="007E6B7E">
        <w:rPr>
          <w:lang w:val="es-CO"/>
        </w:rPr>
        <w:t xml:space="preserve">Desarrollador </w:t>
      </w:r>
      <w:proofErr w:type="spellStart"/>
      <w:r w:rsidRPr="007E6B7E">
        <w:rPr>
          <w:lang w:val="es-CO"/>
        </w:rPr>
        <w:t>Backend</w:t>
      </w:r>
      <w:proofErr w:type="spellEnd"/>
      <w:r w:rsidRPr="007E6B7E">
        <w:rPr>
          <w:lang w:val="es-CO"/>
        </w:rPr>
        <w:t xml:space="preserve">, Desarrollador Full </w:t>
      </w:r>
      <w:proofErr w:type="spellStart"/>
      <w:r w:rsidRPr="007E6B7E">
        <w:rPr>
          <w:lang w:val="es-CO"/>
        </w:rPr>
        <w:t>Stack</w:t>
      </w:r>
      <w:proofErr w:type="spellEnd"/>
      <w:r w:rsidRPr="007E6B7E">
        <w:rPr>
          <w:lang w:val="es-CO"/>
        </w:rPr>
        <w:t xml:space="preserve">, Analista de Desarrollo, Coordinador T.I., Desarrollador </w:t>
      </w:r>
      <w:proofErr w:type="spellStart"/>
      <w:r w:rsidRPr="007E6B7E">
        <w:rPr>
          <w:lang w:val="es-CO"/>
        </w:rPr>
        <w:t>Frontend</w:t>
      </w:r>
      <w:proofErr w:type="spellEnd"/>
      <w:r w:rsidRPr="007E6B7E">
        <w:rPr>
          <w:lang w:val="es-CO"/>
        </w:rPr>
        <w:t>.</w:t>
      </w:r>
    </w:p>
    <w:sectPr w:rsidR="00405487" w:rsidRPr="007E6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4F2812"/>
    <w:multiLevelType w:val="multilevel"/>
    <w:tmpl w:val="E3A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B4F12"/>
    <w:multiLevelType w:val="multilevel"/>
    <w:tmpl w:val="339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607F7"/>
    <w:multiLevelType w:val="multilevel"/>
    <w:tmpl w:val="93A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487"/>
    <w:rsid w:val="00754560"/>
    <w:rsid w:val="007E6B7E"/>
    <w:rsid w:val="00AA1D8D"/>
    <w:rsid w:val="00B35E8A"/>
    <w:rsid w:val="00B47730"/>
    <w:rsid w:val="00BF27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69D10"/>
  <w14:defaultImageDpi w14:val="300"/>
  <w15:docId w15:val="{D310CFA6-5F5E-4281-B78B-0E883D06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Sebastian Vanegas</cp:lastModifiedBy>
  <cp:revision>5</cp:revision>
  <dcterms:created xsi:type="dcterms:W3CDTF">2013-12-23T23:15:00Z</dcterms:created>
  <dcterms:modified xsi:type="dcterms:W3CDTF">2025-10-15T03:56:00Z</dcterms:modified>
  <cp:category/>
</cp:coreProperties>
</file>